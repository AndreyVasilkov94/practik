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EA911" w14:textId="77777777" w:rsidR="004D079C" w:rsidRPr="00F84920" w:rsidRDefault="00000000" w:rsidP="00F84920">
      <w:pPr>
        <w:jc w:val="center"/>
        <w:rPr>
          <w:rStyle w:val="af6"/>
          <w:sz w:val="32"/>
          <w:szCs w:val="32"/>
          <w:lang w:val="ru-RU"/>
        </w:rPr>
      </w:pPr>
      <w:r w:rsidRPr="00F84920">
        <w:rPr>
          <w:rStyle w:val="af6"/>
          <w:sz w:val="32"/>
          <w:szCs w:val="32"/>
          <w:lang w:val="ru-RU"/>
        </w:rPr>
        <w:t>Аналитический обзор проделанной работы</w:t>
      </w:r>
    </w:p>
    <w:p w14:paraId="61089C2F" w14:textId="77777777" w:rsidR="004D079C" w:rsidRPr="00F84920" w:rsidRDefault="00000000">
      <w:pPr>
        <w:rPr>
          <w:lang w:val="ru-RU"/>
        </w:rPr>
      </w:pPr>
      <w:r w:rsidRPr="00F84920">
        <w:rPr>
          <w:lang w:val="ru-RU"/>
        </w:rPr>
        <w:t xml:space="preserve">В ходе выполнения работы была реализована программа на </w:t>
      </w:r>
      <w:r>
        <w:t>Python</w:t>
      </w:r>
      <w:r w:rsidRPr="00F84920">
        <w:rPr>
          <w:lang w:val="ru-RU"/>
        </w:rPr>
        <w:t>, демонстрирующая принципы объектно-ориентированного программирования (наследование, переопределение методов, добавление уникальных функций для дочерних классов). Ниже приведена оценка по нескольким ключевым критериям.</w:t>
      </w:r>
    </w:p>
    <w:p w14:paraId="225C9AF5" w14:textId="77777777" w:rsidR="004D079C" w:rsidRPr="00F84920" w:rsidRDefault="00000000" w:rsidP="00F84920">
      <w:pPr>
        <w:rPr>
          <w:b/>
          <w:bCs/>
          <w:sz w:val="24"/>
          <w:szCs w:val="24"/>
          <w:lang w:val="ru-RU"/>
        </w:rPr>
      </w:pPr>
      <w:r w:rsidRPr="00F84920">
        <w:rPr>
          <w:b/>
          <w:bCs/>
          <w:sz w:val="24"/>
          <w:szCs w:val="24"/>
          <w:lang w:val="ru-RU"/>
        </w:rPr>
        <w:t>Функциональность</w:t>
      </w:r>
    </w:p>
    <w:p w14:paraId="760CFB2C" w14:textId="01977AAD" w:rsidR="004D079C" w:rsidRPr="00F84920" w:rsidRDefault="00000000">
      <w:pPr>
        <w:rPr>
          <w:lang w:val="ru-RU"/>
        </w:rPr>
      </w:pPr>
      <w:r w:rsidRPr="00F84920">
        <w:rPr>
          <w:lang w:val="ru-RU"/>
        </w:rPr>
        <w:t xml:space="preserve">Программа корректно выполняет поставленные задачи: создаёт объекты различных типов транспортных средств, отображает их характеристики, запускает двигатель и выполняет уникальные действия для каждого типа. Ошибок при выполнении не </w:t>
      </w:r>
      <w:proofErr w:type="gramStart"/>
      <w:r w:rsidRPr="00F84920">
        <w:rPr>
          <w:lang w:val="ru-RU"/>
        </w:rPr>
        <w:t>выявлено..</w:t>
      </w:r>
      <w:proofErr w:type="gramEnd"/>
    </w:p>
    <w:p w14:paraId="6B0CC3AA" w14:textId="77777777" w:rsidR="004D079C" w:rsidRPr="00F84920" w:rsidRDefault="00000000" w:rsidP="00F84920">
      <w:pPr>
        <w:rPr>
          <w:b/>
          <w:bCs/>
          <w:sz w:val="24"/>
          <w:szCs w:val="24"/>
          <w:lang w:val="ru-RU"/>
        </w:rPr>
      </w:pPr>
      <w:r w:rsidRPr="00F84920">
        <w:rPr>
          <w:b/>
          <w:bCs/>
          <w:sz w:val="24"/>
          <w:szCs w:val="24"/>
          <w:lang w:val="ru-RU"/>
        </w:rPr>
        <w:t>Качество кода</w:t>
      </w:r>
    </w:p>
    <w:p w14:paraId="63BB3430" w14:textId="77777777" w:rsidR="004D079C" w:rsidRPr="00F84920" w:rsidRDefault="00000000">
      <w:pPr>
        <w:rPr>
          <w:lang w:val="ru-RU"/>
        </w:rPr>
      </w:pPr>
      <w:r w:rsidRPr="00F84920">
        <w:rPr>
          <w:lang w:val="ru-RU"/>
        </w:rPr>
        <w:t xml:space="preserve">Код читаем, соответствует базовым правилам оформления </w:t>
      </w:r>
      <w:r>
        <w:t>Python</w:t>
      </w:r>
      <w:r w:rsidRPr="00F84920">
        <w:rPr>
          <w:lang w:val="ru-RU"/>
        </w:rPr>
        <w:t xml:space="preserve"> (</w:t>
      </w:r>
      <w:r>
        <w:t>PEP</w:t>
      </w:r>
      <w:r w:rsidRPr="00F84920">
        <w:rPr>
          <w:lang w:val="ru-RU"/>
        </w:rPr>
        <w:t xml:space="preserve"> 8). Используются </w:t>
      </w:r>
      <w:r>
        <w:t>f</w:t>
      </w:r>
      <w:r w:rsidRPr="00F84920">
        <w:rPr>
          <w:lang w:val="ru-RU"/>
        </w:rPr>
        <w:t xml:space="preserve">-строки, отступы оформлены правильно. Возможным улучшением может быть добавление аннотаций типов и </w:t>
      </w:r>
      <w:r>
        <w:t>docstring</w:t>
      </w:r>
      <w:r w:rsidRPr="00F84920">
        <w:rPr>
          <w:lang w:val="ru-RU"/>
        </w:rPr>
        <w:t xml:space="preserve"> для классов и методов.</w:t>
      </w:r>
    </w:p>
    <w:p w14:paraId="1FCDF0C7" w14:textId="77777777" w:rsidR="004D079C" w:rsidRPr="00F84920" w:rsidRDefault="00000000" w:rsidP="00F84920">
      <w:pPr>
        <w:rPr>
          <w:b/>
          <w:bCs/>
          <w:sz w:val="24"/>
          <w:szCs w:val="24"/>
          <w:lang w:val="ru-RU"/>
        </w:rPr>
      </w:pPr>
      <w:r w:rsidRPr="00F84920">
        <w:rPr>
          <w:b/>
          <w:bCs/>
          <w:sz w:val="24"/>
          <w:szCs w:val="24"/>
          <w:lang w:val="ru-RU"/>
        </w:rPr>
        <w:t>Тестирование</w:t>
      </w:r>
    </w:p>
    <w:p w14:paraId="3A9AC5E1" w14:textId="77777777" w:rsidR="004D079C" w:rsidRPr="00F84920" w:rsidRDefault="00000000">
      <w:pPr>
        <w:rPr>
          <w:lang w:val="ru-RU"/>
        </w:rPr>
      </w:pPr>
      <w:r w:rsidRPr="00F84920">
        <w:rPr>
          <w:lang w:val="ru-RU"/>
        </w:rPr>
        <w:t>В коде реализован демонстрационный блок, который проверяет работу всех методов. Программа протестирована на нескольких объектах, результаты соответствуют ожиданиям.</w:t>
      </w:r>
    </w:p>
    <w:p w14:paraId="2BAB0C0B" w14:textId="51B1BE49" w:rsidR="004D079C" w:rsidRPr="00F84920" w:rsidRDefault="00F84920" w:rsidP="00F84920">
      <w:pPr>
        <w:rPr>
          <w:b/>
          <w:bCs/>
          <w:lang w:val="ru-RU"/>
        </w:rPr>
      </w:pPr>
      <w:r w:rsidRPr="00F84920">
        <w:rPr>
          <w:b/>
          <w:bCs/>
          <w:sz w:val="24"/>
          <w:szCs w:val="24"/>
          <w:lang w:val="ru-RU"/>
        </w:rPr>
        <w:t>решения выявленных проблем в ходе выполнения</w:t>
      </w:r>
    </w:p>
    <w:p w14:paraId="5BF9D7DD" w14:textId="67F27831" w:rsidR="004D079C" w:rsidRDefault="00000000">
      <w:pPr>
        <w:rPr>
          <w:lang w:val="ru-RU"/>
        </w:rPr>
      </w:pPr>
      <w:r w:rsidRPr="00F84920">
        <w:rPr>
          <w:lang w:val="ru-RU"/>
        </w:rPr>
        <w:t>На основе проведенного анализа можно выделить одну проблему, которая возникла в ходе выполнения выбранной кейс-задачи: отсутствие обработки некорректных входных данных. В текущей реализации программа предполагает, что все значения, передаваемые при создании объектов, корректны. Однако в реальной ситуации пользователь может ввести, например, отрицательное количество дверей или пустое название модели.</w:t>
      </w:r>
      <w:r w:rsidRPr="00F84920">
        <w:rPr>
          <w:lang w:val="ru-RU"/>
        </w:rPr>
        <w:br/>
      </w:r>
      <w:r w:rsidRPr="00F84920">
        <w:rPr>
          <w:lang w:val="ru-RU"/>
        </w:rPr>
        <w:br/>
        <w:t>Для решения этой проблемы предлагается добавить проверку входных данных в конструкторы классов. Например, если количество дверей меньше нуля — автоматически устанавливать значение по умолчанию, а при отсутствии названия бренда или модели — выводить предупреждающее сообщение. Это позволит сделать программу более устойчивой и удобной для пользователя.</w:t>
      </w:r>
    </w:p>
    <w:p w14:paraId="486D050D" w14:textId="77777777" w:rsidR="00F84920" w:rsidRPr="00F84920" w:rsidRDefault="00F84920" w:rsidP="00F84920">
      <w:pPr>
        <w:jc w:val="center"/>
        <w:rPr>
          <w:b/>
          <w:bCs/>
          <w:sz w:val="28"/>
          <w:szCs w:val="28"/>
          <w:lang w:val="ru-RU"/>
        </w:rPr>
      </w:pPr>
      <w:r w:rsidRPr="00F84920">
        <w:rPr>
          <w:b/>
          <w:bCs/>
          <w:sz w:val="28"/>
          <w:szCs w:val="28"/>
          <w:lang w:val="ru-RU"/>
        </w:rPr>
        <w:t>Вывод</w:t>
      </w:r>
    </w:p>
    <w:p w14:paraId="63943C05" w14:textId="19679B17" w:rsidR="00F84920" w:rsidRPr="00F84920" w:rsidRDefault="00F84920" w:rsidP="00F84920">
      <w:pPr>
        <w:rPr>
          <w:lang w:val="ru-RU"/>
        </w:rPr>
      </w:pPr>
      <w:r w:rsidRPr="00F84920">
        <w:rPr>
          <w:lang w:val="ru-RU"/>
        </w:rPr>
        <w:t>Программа успешно реализует заявленный функционал и обладает хорошей читаемостью кода. Она легко расширяется и сопровождается, что делает её пригодной для дальнейшей доработки</w:t>
      </w:r>
    </w:p>
    <w:sectPr w:rsidR="00F84920" w:rsidRPr="00F849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970808">
    <w:abstractNumId w:val="8"/>
  </w:num>
  <w:num w:numId="2" w16cid:durableId="265622007">
    <w:abstractNumId w:val="6"/>
  </w:num>
  <w:num w:numId="3" w16cid:durableId="204678710">
    <w:abstractNumId w:val="5"/>
  </w:num>
  <w:num w:numId="4" w16cid:durableId="1265379803">
    <w:abstractNumId w:val="4"/>
  </w:num>
  <w:num w:numId="5" w16cid:durableId="2058308752">
    <w:abstractNumId w:val="7"/>
  </w:num>
  <w:num w:numId="6" w16cid:durableId="1779568084">
    <w:abstractNumId w:val="3"/>
  </w:num>
  <w:num w:numId="7" w16cid:durableId="285429629">
    <w:abstractNumId w:val="2"/>
  </w:num>
  <w:num w:numId="8" w16cid:durableId="923295639">
    <w:abstractNumId w:val="1"/>
  </w:num>
  <w:num w:numId="9" w16cid:durableId="1602840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60D0"/>
    <w:rsid w:val="0029639D"/>
    <w:rsid w:val="00326F90"/>
    <w:rsid w:val="004D079C"/>
    <w:rsid w:val="00AA1D8D"/>
    <w:rsid w:val="00B47730"/>
    <w:rsid w:val="00CB0664"/>
    <w:rsid w:val="00F8492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374BDA"/>
  <w14:defaultImageDpi w14:val="300"/>
  <w15:docId w15:val="{9284F998-0848-478D-B8EC-0DFCEE3C2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 S</cp:lastModifiedBy>
  <cp:revision>2</cp:revision>
  <dcterms:created xsi:type="dcterms:W3CDTF">2013-12-23T23:15:00Z</dcterms:created>
  <dcterms:modified xsi:type="dcterms:W3CDTF">2025-08-10T17:52:00Z</dcterms:modified>
  <cp:category/>
</cp:coreProperties>
</file>